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Template TestTemplate</w:t>
      </w:r>
    </w:p>
    <w:p>
      <w:r>
        <w:t>Các placeholder có sẵn:</w:t>
      </w:r>
    </w:p>
    <w:p>
      <w:pPr>
        <w:pStyle w:val="ListBullet"/>
      </w:pPr>
      <w:r>
        <w:t>{{CASE_NUMBER}}</w:t>
      </w:r>
    </w:p>
    <w:p>
      <w:pPr>
        <w:pStyle w:val="ListBullet"/>
      </w:pPr>
      <w:r>
        <w:t>{{FULL_NAME}}</w:t>
      </w:r>
    </w:p>
    <w:p>
      <w:pPr>
        <w:pStyle w:val="ListBullet"/>
      </w:pPr>
      <w:r>
        <w:t>{{FULL_NAME_UPPER}}</w:t>
      </w:r>
    </w:p>
    <w:p>
      <w:pPr>
        <w:pStyle w:val="ListBullet"/>
      </w:pPr>
      <w:r>
        <w:t>{{GENDER}}</w:t>
      </w:r>
    </w:p>
    <w:p>
      <w:pPr>
        <w:pStyle w:val="ListBullet"/>
      </w:pPr>
      <w:r>
        <w:t>{{DOB}}</w:t>
      </w:r>
    </w:p>
    <w:p>
      <w:pPr>
        <w:pStyle w:val="ListBullet"/>
      </w:pPr>
      <w:r>
        <w:t>{{DOB_DAY}}</w:t>
      </w:r>
    </w:p>
    <w:p>
      <w:pPr>
        <w:pStyle w:val="ListBullet"/>
      </w:pPr>
      <w:r>
        <w:t>{{DOB_MONTH}}</w:t>
      </w:r>
    </w:p>
    <w:p>
      <w:pPr>
        <w:pStyle w:val="ListBullet"/>
      </w:pPr>
      <w:r>
        <w:t>{{DOB_YEAR}}</w:t>
      </w:r>
    </w:p>
    <w:p>
      <w:pPr>
        <w:pStyle w:val="ListBullet"/>
      </w:pPr>
      <w:r>
        <w:t>{{ADDRESS}}</w:t>
      </w:r>
    </w:p>
    <w:p>
      <w:pPr>
        <w:pStyle w:val="ListBullet"/>
      </w:pPr>
      <w:r>
        <w:t>{{ADDRESS_UPPER}}</w:t>
      </w:r>
    </w:p>
    <w:p>
      <w:pPr>
        <w:pStyle w:val="ListBullet"/>
      </w:pPr>
      <w:r>
        <w:t>{{OCCUPATION}}</w:t>
      </w:r>
    </w:p>
    <w:p>
      <w:pPr>
        <w:pStyle w:val="ListBullet"/>
      </w:pPr>
      <w:r>
        <w:t>{{OCCUPATION_UPPER}}</w:t>
      </w:r>
    </w:p>
    <w:p>
      <w:pPr>
        <w:pStyle w:val="ListBullet"/>
      </w:pPr>
      <w:r>
        <w:t>{{CRIME}}</w:t>
      </w:r>
    </w:p>
    <w:p>
      <w:pPr>
        <w:pStyle w:val="ListBullet"/>
      </w:pPr>
      <w:r>
        <w:t>{{CRIME_UPPER}}</w:t>
      </w:r>
    </w:p>
    <w:p>
      <w:pPr>
        <w:pStyle w:val="ListBullet"/>
      </w:pPr>
      <w:r>
        <w:t>{{ENFORCEMENT_TYPE}}</w:t>
      </w:r>
    </w:p>
    <w:p>
      <w:pPr>
        <w:pStyle w:val="ListBullet"/>
      </w:pPr>
      <w:r>
        <w:t>{{COURT_DECISION}}</w:t>
      </w:r>
    </w:p>
    <w:p>
      <w:pPr>
        <w:pStyle w:val="ListBullet"/>
      </w:pPr>
      <w:r>
        <w:t>{{ENFORCEMENT_DECISION}}</w:t>
      </w:r>
    </w:p>
    <w:p>
      <w:pPr>
        <w:pStyle w:val="ListBullet"/>
      </w:pPr>
      <w:r>
        <w:t>{{START_DATE}}</w:t>
      </w:r>
    </w:p>
    <w:p>
      <w:pPr>
        <w:pStyle w:val="ListBullet"/>
      </w:pPr>
      <w:r>
        <w:t>{{START_DATE_DAY}}</w:t>
      </w:r>
    </w:p>
    <w:p>
      <w:pPr>
        <w:pStyle w:val="ListBullet"/>
      </w:pPr>
      <w:r>
        <w:t>{{START_DATE_MONTH}}</w:t>
      </w:r>
    </w:p>
    <w:p>
      <w:pPr>
        <w:pStyle w:val="ListBullet"/>
      </w:pPr>
      <w:r>
        <w:t>{{START_DATE_YEAR}}</w:t>
      </w:r>
    </w:p>
    <w:p>
      <w:pPr>
        <w:pStyle w:val="ListBullet"/>
      </w:pPr>
      <w:r>
        <w:t>{{END_DATE}}</w:t>
      </w:r>
    </w:p>
    <w:p>
      <w:pPr>
        <w:pStyle w:val="ListBullet"/>
      </w:pPr>
      <w:r>
        <w:t>{{END_DATE_DAY}}</w:t>
      </w:r>
    </w:p>
    <w:p>
      <w:pPr>
        <w:pStyle w:val="ListBullet"/>
      </w:pPr>
      <w:r>
        <w:t>{{END_DATE_MONTH}}</w:t>
      </w:r>
    </w:p>
    <w:p>
      <w:pPr>
        <w:pStyle w:val="ListBullet"/>
      </w:pPr>
      <w:r>
        <w:t>{{END_DATE_YEAR}}</w:t>
      </w:r>
    </w:p>
    <w:p>
      <w:pPr>
        <w:pStyle w:val="ListBullet"/>
      </w:pPr>
      <w:r>
        <w:t>{{PROBATION_PERIOD}}</w:t>
      </w:r>
    </w:p>
    <w:p>
      <w:pPr>
        <w:pStyle w:val="ListBullet"/>
      </w:pPr>
      <w:r>
        <w:t>{{REDUCED_TIME}}</w:t>
      </w:r>
    </w:p>
    <w:p>
      <w:pPr>
        <w:pStyle w:val="ListBullet"/>
      </w:pPr>
      <w:r>
        <w:t>{{REDUCTION_DATE}}</w:t>
      </w:r>
    </w:p>
    <w:p>
      <w:pPr>
        <w:pStyle w:val="ListBullet"/>
      </w:pPr>
      <w:r>
        <w:t>{{REDUCTION_DATE_DAY}}</w:t>
      </w:r>
    </w:p>
    <w:p>
      <w:pPr>
        <w:pStyle w:val="ListBullet"/>
      </w:pPr>
      <w:r>
        <w:t>{{REDUCTION_DATE_MONTH}}</w:t>
      </w:r>
    </w:p>
    <w:p>
      <w:pPr>
        <w:pStyle w:val="ListBullet"/>
      </w:pPr>
      <w:r>
        <w:t>{{REDUCTION_DATE_YEAR}}</w:t>
      </w:r>
    </w:p>
    <w:p>
      <w:pPr>
        <w:pStyle w:val="ListBullet"/>
      </w:pPr>
      <w:r>
        <w:t>{{REDUCTION_COUNT}}</w:t>
      </w:r>
    </w:p>
    <w:p>
      <w:pPr>
        <w:pStyle w:val="ListBullet"/>
      </w:pPr>
      <w:r>
        <w:t>{{AREA_NAME}}</w:t>
      </w:r>
    </w:p>
    <w:p>
      <w:pPr>
        <w:pStyle w:val="ListBullet"/>
      </w:pPr>
      <w:r>
        <w:t>{{STATUS}}</w:t>
      </w:r>
    </w:p>
    <w:p>
      <w:pPr>
        <w:pStyle w:val="ListBullet"/>
      </w:pPr>
      <w:r>
        <w:t>{{NOTES}}</w:t>
      </w:r>
    </w:p>
    <w:p>
      <w:pPr>
        <w:pStyle w:val="ListBullet"/>
      </w:pPr>
      <w:r>
        <w:t>{{PHONE}}</w:t>
      </w:r>
    </w:p>
    <w:p>
      <w:pPr>
        <w:pStyle w:val="ListBullet"/>
      </w:pPr>
      <w:r>
        <w:t>{{EMAIL}}</w:t>
      </w:r>
    </w:p>
    <w:p>
      <w:pPr>
        <w:pStyle w:val="ListBullet"/>
      </w:pPr>
      <w:r>
        <w:t>{{CURRENT_DATE}}</w:t>
      </w:r>
    </w:p>
    <w:p>
      <w:pPr>
        <w:pStyle w:val="ListBullet"/>
      </w:pPr>
      <w:r>
        <w:t>{{CURRENT_YEAR}}</w:t>
      </w:r>
    </w:p>
    <w:p>
      <w:pPr>
        <w:pStyle w:val="ListBullet"/>
      </w:pPr>
      <w:r>
        <w:t>{{CURRENT_MONTH}}</w:t>
      </w:r>
    </w:p>
    <w:p>
      <w:pPr>
        <w:pStyle w:val="ListBullet"/>
      </w:pPr>
      <w:r>
        <w:t>{{CURRENT_DAY}}</w:t>
      </w:r>
    </w:p>
    <w:p>
      <w:pPr>
        <w:pStyle w:val="ListBullet"/>
      </w:pPr>
      <w:r>
        <w:t>{{CURRENT_DATE_TEXT}}</w:t>
      </w:r>
    </w:p>
    <w:p>
      <w:r>
        <w:t>Nội dung tùy chỉnh:</w:t>
      </w:r>
    </w:p>
    <w:p>
      <w:r>
        <w:br/>
        <w:t xml:space="preserve">        QUYẾT ĐỊNH THI HÀNH ÁN</w:t>
        <w:br/>
        <w:t xml:space="preserve">        </w:t>
        <w:br/>
        <w:t xml:space="preserve">        Số: {{SO_QUYET_DINH}}</w:t>
        <w:br/>
        <w:t xml:space="preserve">        Ngày: {{NGAY_QUYET_DINH}}</w:t>
        <w:br/>
        <w:t xml:space="preserve">        </w:t>
        <w:br/>
        <w:t xml:space="preserve">        Căn cứ vào bản án số {{CASE_NUMBER}} ngày {{START_DATE}} của Tòa án nhân dân;</w:t>
        <w:br/>
        <w:t xml:space="preserve">        </w:t>
        <w:br/>
        <w:t xml:space="preserve">        Xét đơn yêu cầu thi hành án của {{FULL_NAME}};</w:t>
        <w:br/>
        <w:t xml:space="preserve">        </w:t>
        <w:br/>
        <w:t xml:space="preserve">        QUYẾT ĐỊNH:</w:t>
        <w:br/>
        <w:t xml:space="preserve">        </w:t>
        <w:br/>
        <w:t xml:space="preserve">        Điều 1: Thi hành án {{ENFORCEMENT_TYPE}} đối với {{FULL_NAME}}.</w:t>
        <w:br/>
        <w:t xml:space="preserve">        </w:t>
        <w:br/>
        <w:t xml:space="preserve">        Điều 2: Thời gian thi hành: {{PROBATION_PERIOD_TEXT}}.</w:t>
        <w:br/>
        <w:t xml:space="preserve">        </w:t>
        <w:br/>
        <w:t xml:space="preserve">        Ngày {{CURRENT_DATE_TEXT}}</w:t>
        <w:br/>
        <w:t xml:space="preserve">        {{NGUOI_KY}}</w:t>
        <w:br/>
        <w:t xml:space="preserve">        {{CHUC_VU_NGUOI_KY}}</w:t>
        <w:br/>
        <w:t xml:space="preserve">    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