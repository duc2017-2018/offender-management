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7BCF" w14:textId="77777777" w:rsidR="007F252B" w:rsidRDefault="00000000">
      <w:r>
        <w:t>CÔNG AN HÀ TĨNH</w:t>
      </w:r>
      <w:r>
        <w:br/>
        <w:t>CƠ QUAN THAHS</w:t>
      </w:r>
    </w:p>
    <w:p w14:paraId="1F2C7A1C" w14:textId="77777777" w:rsidR="007F252B" w:rsidRDefault="00000000">
      <w:r>
        <w:t>Số: {{so_quyet_dinh}} /QĐ-CQTHAHS</w:t>
      </w:r>
    </w:p>
    <w:p w14:paraId="085549B6" w14:textId="77777777" w:rsidR="007F252B" w:rsidRDefault="00000000">
      <w:r>
        <w:t>CỘNG HÒA XÃ HỘI CHỦ NGHĨA VIỆT NAM</w:t>
      </w:r>
      <w:r>
        <w:br/>
        <w:t>Độc lập - Tự do - Hạnh phúc</w:t>
      </w:r>
    </w:p>
    <w:p w14:paraId="4AF96DCF" w14:textId="77777777" w:rsidR="007F252B" w:rsidRDefault="00000000">
      <w:r>
        <w:t>{{ngay}}, ngày ....... tháng ....... năm .............</w:t>
      </w:r>
    </w:p>
    <w:p w14:paraId="5DF67BDC" w14:textId="77777777" w:rsidR="007F252B" w:rsidRPr="000D683D" w:rsidRDefault="00000000" w:rsidP="000D683D">
      <w:pPr>
        <w:pStyle w:val="Heading1"/>
        <w:jc w:val="center"/>
        <w:rPr>
          <w:b w:val="0"/>
          <w:bCs w:val="0"/>
        </w:rPr>
      </w:pPr>
      <w:r w:rsidRPr="000D683D">
        <w:rPr>
          <w:b w:val="0"/>
          <w:bCs w:val="0"/>
        </w:rPr>
        <w:t>QUYẾT ĐỊNH</w:t>
      </w:r>
    </w:p>
    <w:p w14:paraId="53FA82B5" w14:textId="77777777" w:rsidR="007F252B" w:rsidRDefault="00000000" w:rsidP="000D683D">
      <w:pPr>
        <w:jc w:val="center"/>
      </w:pPr>
      <w:r w:rsidRPr="000D683D">
        <w:t>Phân công cán bộ theo dõi thi hành án hình sự tại cộng đồng</w:t>
      </w:r>
    </w:p>
    <w:p w14:paraId="4C754726" w14:textId="386B4898" w:rsidR="007F252B" w:rsidRDefault="00000000" w:rsidP="000D683D">
      <w:pPr>
        <w:spacing w:after="0"/>
        <w:jc w:val="center"/>
      </w:pPr>
      <w:r>
        <w:t>THỦ TRƯỞNG</w:t>
      </w:r>
      <w:r>
        <w:br/>
        <w:t>CƠ QUAN THI HÀNH ÁN HÌNH SỰ CÔNG AN</w:t>
      </w:r>
      <w:r w:rsidR="000D683D">
        <w:t xml:space="preserve"> TỈNH HÀ TĨNH</w:t>
      </w:r>
    </w:p>
    <w:p w14:paraId="4A375E23" w14:textId="77777777" w:rsidR="007F252B" w:rsidRDefault="00000000" w:rsidP="000D683D">
      <w:pPr>
        <w:spacing w:after="0"/>
        <w:jc w:val="both"/>
      </w:pPr>
      <w:r>
        <w:t>Căn cứ Điều 5 của Thông tư số 65/2019/TT-BCA ngày 28 tháng 11 năm 2019 của Bộ trưởng Bộ Công an...</w:t>
      </w:r>
    </w:p>
    <w:p w14:paraId="49233CAE" w14:textId="77777777" w:rsidR="007F252B" w:rsidRDefault="00000000" w:rsidP="000D683D">
      <w:pPr>
        <w:spacing w:after="0"/>
        <w:jc w:val="both"/>
      </w:pPr>
      <w:r>
        <w:t>Căn cứ khoản 2 Điều 10 của Thông tư liên tịch số 02/2025/TTLT-BCA-VKSNDTC-TANDTC ngày 27/02/2025...</w:t>
      </w:r>
    </w:p>
    <w:p w14:paraId="67DBC27D" w14:textId="144A238C" w:rsidR="007F252B" w:rsidRDefault="00000000" w:rsidP="000D683D">
      <w:pPr>
        <w:spacing w:after="0"/>
        <w:jc w:val="both"/>
      </w:pPr>
      <w:r>
        <w:t xml:space="preserve">Xét đề nghị của Đồng </w:t>
      </w:r>
      <w:proofErr w:type="spellStart"/>
      <w:r>
        <w:t>chí</w:t>
      </w:r>
      <w:proofErr w:type="spellEnd"/>
      <w:r w:rsidR="000D683D">
        <w:t xml:space="preserve"> </w:t>
      </w:r>
      <w:proofErr w:type="spellStart"/>
      <w:r w:rsidR="000D683D">
        <w:t>Đội</w:t>
      </w:r>
      <w:proofErr w:type="spellEnd"/>
      <w:r w:rsidR="000D683D">
        <w:t xml:space="preserve"> </w:t>
      </w:r>
      <w:proofErr w:type="spellStart"/>
      <w:r w:rsidR="000D683D">
        <w:t>trưởng</w:t>
      </w:r>
      <w:proofErr w:type="spellEnd"/>
      <w:r w:rsidR="000D683D">
        <w:t xml:space="preserve"> </w:t>
      </w:r>
      <w:proofErr w:type="spellStart"/>
      <w:r w:rsidR="000D683D">
        <w:t>Đội</w:t>
      </w:r>
      <w:proofErr w:type="spellEnd"/>
      <w:r w:rsidR="000D683D">
        <w:t xml:space="preserve"> 1 – </w:t>
      </w:r>
      <w:proofErr w:type="spellStart"/>
      <w:r w:rsidR="000D683D">
        <w:t>Phòng</w:t>
      </w:r>
      <w:proofErr w:type="spellEnd"/>
      <w:r w:rsidR="000D683D">
        <w:t xml:space="preserve"> PC10.</w:t>
      </w:r>
    </w:p>
    <w:p w14:paraId="74C12919" w14:textId="77777777" w:rsidR="007F252B" w:rsidRDefault="00000000" w:rsidP="000D683D">
      <w:pPr>
        <w:spacing w:after="0"/>
        <w:jc w:val="both"/>
      </w:pPr>
      <w:r>
        <w:t>QUYẾT ĐỊNH:</w:t>
      </w:r>
    </w:p>
    <w:p w14:paraId="31528F4E" w14:textId="77777777" w:rsidR="007F252B" w:rsidRDefault="00000000" w:rsidP="000D683D">
      <w:pPr>
        <w:spacing w:after="0"/>
        <w:jc w:val="both"/>
      </w:pPr>
      <w:r>
        <w:t>Điều 1. Phân công đồng chí:</w:t>
      </w:r>
    </w:p>
    <w:p w14:paraId="47507A7A" w14:textId="77777777" w:rsidR="007F252B" w:rsidRDefault="00000000" w:rsidP="000D683D">
      <w:pPr>
        <w:spacing w:after="0"/>
        <w:jc w:val="both"/>
      </w:pPr>
      <w:r>
        <w:t>Họ tên: {{ten_cb}}; Cấp bậc: {{cap_bac}}; Chức vụ: {{chuc_vu}}</w:t>
      </w:r>
    </w:p>
    <w:p w14:paraId="75777DAC" w14:textId="77777777" w:rsidR="007F252B" w:rsidRDefault="00000000" w:rsidP="000D683D">
      <w:pPr>
        <w:spacing w:after="0"/>
        <w:jc w:val="both"/>
      </w:pPr>
      <w:r>
        <w:t>Đơn vị: {{don_vi}}</w:t>
      </w:r>
    </w:p>
    <w:p w14:paraId="041D2A25" w14:textId="77777777" w:rsidR="007F252B" w:rsidRDefault="00000000" w:rsidP="000D683D">
      <w:pPr>
        <w:spacing w:after="0"/>
        <w:jc w:val="both"/>
      </w:pPr>
      <w:r>
        <w:t>Thực hiện việc theo dõi thi hành án hình sự tại cộng đồng, kể từ ngày {{ngay_chap_hanh}} đối với {{ten_doi_tuong}}</w:t>
      </w:r>
    </w:p>
    <w:p w14:paraId="6DE68E40" w14:textId="77777777" w:rsidR="007F252B" w:rsidRDefault="00000000" w:rsidP="000D683D">
      <w:pPr>
        <w:spacing w:after="0"/>
        <w:jc w:val="both"/>
      </w:pPr>
      <w:r>
        <w:t>Họ tên: {{ten_doi_tuong}}; Giới tính: {{gioi_tinh}}</w:t>
      </w:r>
    </w:p>
    <w:p w14:paraId="40EC3206" w14:textId="77777777" w:rsidR="007F252B" w:rsidRDefault="00000000" w:rsidP="000D683D">
      <w:pPr>
        <w:spacing w:after="0"/>
        <w:jc w:val="both"/>
      </w:pPr>
      <w:r>
        <w:t>Ngày sinh: {{ngay_sinh}}</w:t>
      </w:r>
    </w:p>
    <w:p w14:paraId="4047E4ED" w14:textId="77777777" w:rsidR="007F252B" w:rsidRDefault="00000000" w:rsidP="000D683D">
      <w:pPr>
        <w:spacing w:after="0"/>
        <w:jc w:val="both"/>
      </w:pPr>
      <w:r>
        <w:t>Nơi ĐKTT: {{noi_dktt}}</w:t>
      </w:r>
    </w:p>
    <w:p w14:paraId="21261C49" w14:textId="77777777" w:rsidR="007F252B" w:rsidRDefault="00000000" w:rsidP="000D683D">
      <w:pPr>
        <w:spacing w:after="0"/>
        <w:jc w:val="both"/>
      </w:pPr>
      <w:r>
        <w:t>Nơi ở hiện nay: {{noi_o}}</w:t>
      </w:r>
    </w:p>
    <w:p w14:paraId="4E17DB3C" w14:textId="77777777" w:rsidR="007F252B" w:rsidRDefault="00000000" w:rsidP="000D683D">
      <w:pPr>
        <w:spacing w:after="0"/>
        <w:jc w:val="both"/>
      </w:pPr>
      <w:r>
        <w:t>Tội danh: {{toi_danh}}</w:t>
      </w:r>
    </w:p>
    <w:p w14:paraId="044267EA" w14:textId="77777777" w:rsidR="007F252B" w:rsidRDefault="00000000" w:rsidP="000D683D">
      <w:pPr>
        <w:spacing w:after="0"/>
        <w:jc w:val="both"/>
      </w:pPr>
      <w:r>
        <w:t>Hình phạt chính: {{hinh_phat}}; Thời hạn: {{thoi_han}}</w:t>
      </w:r>
    </w:p>
    <w:p w14:paraId="02992AB1" w14:textId="77777777" w:rsidR="007F252B" w:rsidRDefault="00000000" w:rsidP="000D683D">
      <w:pPr>
        <w:spacing w:after="0"/>
        <w:jc w:val="both"/>
      </w:pPr>
      <w:r>
        <w:t>Ngày chấp hành: {{ngay_chap_hanh}}</w:t>
      </w:r>
    </w:p>
    <w:p w14:paraId="490781FF" w14:textId="77777777" w:rsidR="007F252B" w:rsidRDefault="00000000" w:rsidP="000D683D">
      <w:pPr>
        <w:spacing w:after="0"/>
        <w:jc w:val="both"/>
      </w:pPr>
      <w:r>
        <w:t>Theo Bản án số {{ban_an}} và Quyết định thi hành án số {{qd_thi_hanh}}</w:t>
      </w:r>
    </w:p>
    <w:p w14:paraId="4012E83C" w14:textId="77777777" w:rsidR="007F252B" w:rsidRDefault="00000000" w:rsidP="000D683D">
      <w:pPr>
        <w:spacing w:after="0"/>
        <w:jc w:val="both"/>
      </w:pPr>
      <w:r>
        <w:t>Nội dung chấp hành: {{noi_dung}}</w:t>
      </w:r>
    </w:p>
    <w:p w14:paraId="3064130D" w14:textId="77777777" w:rsidR="007F252B" w:rsidRDefault="00000000" w:rsidP="000D683D">
      <w:pPr>
        <w:spacing w:after="0"/>
        <w:jc w:val="both"/>
      </w:pPr>
      <w:r>
        <w:t>Điều 2. Đồng chí {{ten_cb}} có trách nhiệm theo dõi thi hành đối với {{ten_doi_tuong}} theo quy định.</w:t>
      </w:r>
    </w:p>
    <w:p w14:paraId="0A3B979E" w14:textId="77777777" w:rsidR="007F252B" w:rsidRDefault="00000000" w:rsidP="000D683D">
      <w:pPr>
        <w:spacing w:after="0"/>
        <w:jc w:val="both"/>
      </w:pPr>
      <w:r>
        <w:t>Điều 3. Quyết định này có hiệu lực kể từ ngày ký. Đồng chí {{ten_dot}} và đồng chí có tên tại Điều 1 chịu trách nhiệm thi hành.</w:t>
      </w:r>
    </w:p>
    <w:p w14:paraId="2B343D39" w14:textId="77777777" w:rsidR="007F252B" w:rsidRDefault="00000000" w:rsidP="000D683D">
      <w:pPr>
        <w:jc w:val="both"/>
      </w:pPr>
      <w:r>
        <w:br/>
        <w:t>THỦ TRƯỞNG</w:t>
      </w:r>
      <w:r>
        <w:br/>
        <w:t>(Ký tên, đóng dấu)</w:t>
      </w:r>
    </w:p>
    <w:sectPr w:rsidR="007F25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223082">
    <w:abstractNumId w:val="8"/>
  </w:num>
  <w:num w:numId="2" w16cid:durableId="1202285763">
    <w:abstractNumId w:val="6"/>
  </w:num>
  <w:num w:numId="3" w16cid:durableId="1625304220">
    <w:abstractNumId w:val="5"/>
  </w:num>
  <w:num w:numId="4" w16cid:durableId="224030083">
    <w:abstractNumId w:val="4"/>
  </w:num>
  <w:num w:numId="5" w16cid:durableId="542445223">
    <w:abstractNumId w:val="7"/>
  </w:num>
  <w:num w:numId="6" w16cid:durableId="916785680">
    <w:abstractNumId w:val="3"/>
  </w:num>
  <w:num w:numId="7" w16cid:durableId="386802520">
    <w:abstractNumId w:val="2"/>
  </w:num>
  <w:num w:numId="8" w16cid:durableId="1725131837">
    <w:abstractNumId w:val="1"/>
  </w:num>
  <w:num w:numId="9" w16cid:durableId="128562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83D"/>
    <w:rsid w:val="0015074B"/>
    <w:rsid w:val="0029639D"/>
    <w:rsid w:val="00326F90"/>
    <w:rsid w:val="00400AAA"/>
    <w:rsid w:val="007F25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5F7537"/>
  <w14:defaultImageDpi w14:val="300"/>
  <w15:docId w15:val="{178DF3EE-9D28-4E22-BA2E-CCCEDC5F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duc duc tran</cp:lastModifiedBy>
  <cp:revision>2</cp:revision>
  <dcterms:created xsi:type="dcterms:W3CDTF">2013-12-23T23:15:00Z</dcterms:created>
  <dcterms:modified xsi:type="dcterms:W3CDTF">2025-06-21T01:48:00Z</dcterms:modified>
  <cp:category/>
</cp:coreProperties>
</file>